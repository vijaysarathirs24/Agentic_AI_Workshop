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0D351" w14:textId="77777777" w:rsidR="00C32C23" w:rsidRDefault="00C21CBE">
      <w:pPr>
        <w:pStyle w:val="Title"/>
      </w:pPr>
      <w:r>
        <w:t>Stand-Up Comedy Assignment</w:t>
      </w:r>
    </w:p>
    <w:p w14:paraId="5CE78BE9" w14:textId="77777777" w:rsidR="00C32C23" w:rsidRDefault="00C21CBE">
      <w:pPr>
        <w:pStyle w:val="Heading1"/>
      </w:pPr>
      <w:r>
        <w:t>Assignment Overview</w:t>
      </w:r>
    </w:p>
    <w:p w14:paraId="39EF6068" w14:textId="77777777" w:rsidR="00C32C23" w:rsidRDefault="00C21CBE">
      <w:r>
        <w:t>Imagine you're tasked with crafting a 5-minute stand-up comedy set in English. Use any prompt style that suits you best to guide your creative process, and let your personality shine! Write out your ideas in the prompts, aiming for a mix of observational h</w:t>
      </w:r>
      <w:r>
        <w:t xml:space="preserve">umor, relatable moments, and punchlines that reflect your unique "flavour." </w:t>
      </w:r>
      <w:r>
        <w:br/>
        <w:t>Feel free to tweak the jokes using iterative prompting for maximum effect.</w:t>
      </w:r>
      <w:r>
        <w:br/>
      </w:r>
      <w:r>
        <w:br/>
        <w:t>Submit your standup set in a PDF file with the link to the particular chat. Share your entire working p</w:t>
      </w:r>
      <w:r>
        <w:t>rocess, showcasing various prompt strategies that helped you reach the result. You can use either ChatGPT or Google Gemini for this assignment.</w:t>
      </w:r>
    </w:p>
    <w:p w14:paraId="2F524BCD" w14:textId="77777777" w:rsidR="00C32C23" w:rsidRDefault="00C21CBE">
      <w:pPr>
        <w:pStyle w:val="Heading1"/>
      </w:pPr>
      <w:r>
        <w:t>Creative Process Using ChatGPT</w:t>
      </w:r>
    </w:p>
    <w:p w14:paraId="0332BF09" w14:textId="77777777" w:rsidR="00C32C23" w:rsidRDefault="00C21CBE">
      <w:pPr>
        <w:pStyle w:val="Heading2"/>
      </w:pPr>
      <w:r>
        <w:t>Step 1: Choosing Style</w:t>
      </w:r>
    </w:p>
    <w:p w14:paraId="4CD75B4A" w14:textId="77777777" w:rsidR="00C32C23" w:rsidRDefault="00C21CBE">
      <w:r>
        <w:t>I chose observational and self-deprecating humor. It refle</w:t>
      </w:r>
      <w:r>
        <w:t>cts my personality well and is easily relatable to college students.</w:t>
      </w:r>
    </w:p>
    <w:p w14:paraId="7CD6075D" w14:textId="77777777" w:rsidR="00C32C23" w:rsidRDefault="00C21CBE">
      <w:pPr>
        <w:pStyle w:val="Heading2"/>
      </w:pPr>
      <w:r>
        <w:t>Step 2: Brainstorming Topics</w:t>
      </w:r>
    </w:p>
    <w:p w14:paraId="39E577B1" w14:textId="77777777" w:rsidR="00C32C23" w:rsidRDefault="00C21CBE">
      <w:r>
        <w:t>Prompt: 'Give me 10 funny and relatable stand-up topics for college students, involving daily life, tech, relationships, and social media.'</w:t>
      </w:r>
    </w:p>
    <w:p w14:paraId="332D9359" w14:textId="77777777" w:rsidR="00C32C23" w:rsidRDefault="00C21CBE">
      <w:r>
        <w:t xml:space="preserve">Response included </w:t>
      </w:r>
      <w:r>
        <w:t>topics such as:</w:t>
      </w:r>
      <w:r>
        <w:br/>
        <w:t>- Online classes and Wi-Fi problems</w:t>
      </w:r>
      <w:r>
        <w:br/>
        <w:t>- Social media addiction</w:t>
      </w:r>
      <w:r>
        <w:br/>
        <w:t>- Tech illiteracy of parents</w:t>
      </w:r>
      <w:r>
        <w:br/>
        <w:t>- College hostel food</w:t>
      </w:r>
      <w:r>
        <w:br/>
        <w:t>- Google vs actual studying</w:t>
      </w:r>
    </w:p>
    <w:p w14:paraId="767A9332" w14:textId="77777777" w:rsidR="00C32C23" w:rsidRDefault="00C21CBE">
      <w:pPr>
        <w:pStyle w:val="Heading2"/>
      </w:pPr>
      <w:r>
        <w:t>Step 3: Expanding into Jokes</w:t>
      </w:r>
    </w:p>
    <w:p w14:paraId="576DEB82" w14:textId="77777777" w:rsidR="00C32C23" w:rsidRDefault="00C21CBE">
      <w:r>
        <w:t>Prompt: 'Write a 1-minute stand-up bit about how bad Wi-Fi ruins deep p</w:t>
      </w:r>
      <w:r>
        <w:t>hilosophical thoughts during online classes.'</w:t>
      </w:r>
    </w:p>
    <w:p w14:paraId="2EF0CE4B" w14:textId="77777777" w:rsidR="00C32C23" w:rsidRDefault="00C21CBE">
      <w:r>
        <w:t>ChatGPT helped build punchlines and tags for each main topic. I refined the flow and timing of jokes accordingly.</w:t>
      </w:r>
    </w:p>
    <w:p w14:paraId="6726D495" w14:textId="77777777" w:rsidR="00C32C23" w:rsidRDefault="00C21CBE">
      <w:pPr>
        <w:pStyle w:val="Heading2"/>
      </w:pPr>
      <w:r>
        <w:t>Step 4: Final 5-Minute Set</w:t>
      </w:r>
    </w:p>
    <w:p w14:paraId="57B640F4" w14:textId="77777777" w:rsidR="00C32C23" w:rsidRDefault="00C21CBE">
      <w:r>
        <w:t xml:space="preserve">I compiled the best bits into a 5-minute performance format, opening </w:t>
      </w:r>
      <w:r>
        <w:t>with a strong hook and ending with a callback joke.</w:t>
      </w:r>
    </w:p>
    <w:p w14:paraId="05E6AEE7" w14:textId="77777777" w:rsidR="00C32C23" w:rsidRDefault="00C21CBE">
      <w:pPr>
        <w:pStyle w:val="Heading1"/>
      </w:pPr>
      <w:r>
        <w:lastRenderedPageBreak/>
        <w:t>Final Stand-Up Set</w:t>
      </w:r>
    </w:p>
    <w:p w14:paraId="7DD09AB9" w14:textId="77777777" w:rsidR="00C32C23" w:rsidRDefault="00C21CBE">
      <w:r>
        <w:br/>
        <w:t xml:space="preserve">Hi everyone! Let’s talk about online classes. </w:t>
      </w:r>
      <w:r>
        <w:br/>
        <w:t xml:space="preserve">You know your Wi-Fi is bad when your professor looks like a Minecraft character. </w:t>
      </w:r>
      <w:r>
        <w:br/>
        <w:t>You’re trying to understand calculus, but instead, it t</w:t>
      </w:r>
      <w:r>
        <w:t>urns into a pixelated TED Talk by a robot.</w:t>
      </w:r>
      <w:r>
        <w:br/>
      </w:r>
      <w:r>
        <w:br/>
        <w:t>My Wi-Fi is so slow, even my thoughts buffer.</w:t>
      </w:r>
      <w:r>
        <w:br/>
      </w:r>
      <w:r>
        <w:br/>
        <w:t xml:space="preserve">Have you ever tried to Google something for an assignment, and the first link is from Quora? </w:t>
      </w:r>
      <w:r>
        <w:br/>
        <w:t>Suddenly you’re reading a guy’s spiritual journey instead of 'what is q</w:t>
      </w:r>
      <w:r>
        <w:t>uantum computing'.</w:t>
      </w:r>
      <w:r>
        <w:br/>
      </w:r>
      <w:r>
        <w:br/>
        <w:t>And group projects! One guy does the PowerPoint, one guy vanishes like a Marvel post-credit scene, and one guy says 'Bro, moral support'.</w:t>
      </w:r>
      <w:r>
        <w:br/>
      </w:r>
      <w:r>
        <w:br/>
        <w:t>Speaking of tech, my parents use the phone like it's a bomb. My dad answers with his finger in th</w:t>
      </w:r>
      <w:r>
        <w:t>e air, like he's defusing it.</w:t>
      </w:r>
      <w:r>
        <w:br/>
      </w:r>
      <w:r>
        <w:br/>
        <w:t>And food at the hostel? It's the only place where you can eat paneer and still not be sure if it was tofu, rubber, or an old eraser.</w:t>
      </w:r>
      <w:r>
        <w:br/>
      </w:r>
      <w:r>
        <w:br/>
        <w:t>Social media? Instagram is just people pretending they’re models, philosophers, and chefs—a</w:t>
      </w:r>
      <w:r>
        <w:t xml:space="preserve">ll in one post. </w:t>
      </w:r>
      <w:r>
        <w:br/>
        <w:t>Someone writes 'Be kind to yourself' with a gym mirror selfie. Like bro, are you kind or just flexing?</w:t>
      </w:r>
      <w:r>
        <w:br/>
      </w:r>
      <w:r>
        <w:br/>
        <w:t>Anyway, thank you! If this doesn’t work out, I’ll go back to doing what I do best—staring at the fridge wondering what I’m doing with m</w:t>
      </w:r>
      <w:r>
        <w:t>y life.</w:t>
      </w:r>
      <w:r>
        <w:br/>
      </w:r>
    </w:p>
    <w:p w14:paraId="32D623F8" w14:textId="0B1FD0DC" w:rsidR="00C32C23" w:rsidRDefault="00C32C23"/>
    <w:sectPr w:rsidR="00C32C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1CBE"/>
    <w:rsid w:val="00C32C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5885C"/>
  <w14:defaultImageDpi w14:val="300"/>
  <w15:docId w15:val="{C3B8D5A6-998D-44C8-824E-FE6B9EC6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sarathi .r.s</cp:lastModifiedBy>
  <cp:revision>2</cp:revision>
  <dcterms:created xsi:type="dcterms:W3CDTF">2013-12-23T23:15:00Z</dcterms:created>
  <dcterms:modified xsi:type="dcterms:W3CDTF">2025-06-09T09:14:00Z</dcterms:modified>
  <cp:category/>
</cp:coreProperties>
</file>